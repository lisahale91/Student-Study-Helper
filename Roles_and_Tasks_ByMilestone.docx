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6C3CF" w14:textId="77777777" w:rsidR="00AB249B" w:rsidRPr="00FE6625" w:rsidRDefault="00000000">
      <w:pPr>
        <w:pStyle w:val="Title"/>
        <w:rPr>
          <w:color w:val="000000" w:themeColor="text1"/>
        </w:rPr>
      </w:pPr>
      <w:r w:rsidRPr="00FE6625">
        <w:rPr>
          <w:color w:val="000000" w:themeColor="text1"/>
        </w:rPr>
        <w:t>Roles &amp; Tasks by Milestone – Student Study Helper App</w:t>
      </w:r>
    </w:p>
    <w:p w14:paraId="48629658" w14:textId="4DAD1E48" w:rsidR="00AB249B" w:rsidRPr="00FE6625" w:rsidRDefault="00000000">
      <w:pPr>
        <w:pStyle w:val="Heading1"/>
        <w:rPr>
          <w:color w:val="000000" w:themeColor="text1"/>
        </w:rPr>
      </w:pPr>
      <w:r w:rsidRPr="00FE6625">
        <w:rPr>
          <w:color w:val="000000" w:themeColor="text1"/>
        </w:rPr>
        <w:t xml:space="preserve">Project Proposal – </w:t>
      </w:r>
      <w:r w:rsidR="00FE6625">
        <w:rPr>
          <w:color w:val="000000" w:themeColor="text1"/>
        </w:rPr>
        <w:t>08/31/2025</w:t>
      </w:r>
    </w:p>
    <w:p w14:paraId="092E8603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Lisa Hale – Project Manager: Manage repo, Gantt updates, coordinate team for Project Proposal</w:t>
      </w:r>
    </w:p>
    <w:p w14:paraId="58D7E4F9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Jovens Raphael – Front-End Developer: Develop/Update UI for Project Proposal</w:t>
      </w:r>
    </w:p>
    <w:p w14:paraId="6D781406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Tyler Chauppetta – Back-End Developer: Work on database/search backend for Project Proposal</w:t>
      </w:r>
    </w:p>
    <w:p w14:paraId="32A515C7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Jonathan Zhao – IT / DevOps: Setup/test environment, CI, QA for Project Proposal</w:t>
      </w:r>
    </w:p>
    <w:p w14:paraId="024146D8" w14:textId="5AFD7597" w:rsidR="00AB249B" w:rsidRPr="00FE6625" w:rsidRDefault="00000000">
      <w:pPr>
        <w:pStyle w:val="Heading1"/>
        <w:rPr>
          <w:color w:val="000000" w:themeColor="text1"/>
        </w:rPr>
      </w:pPr>
      <w:r w:rsidRPr="00FE6625">
        <w:rPr>
          <w:color w:val="000000" w:themeColor="text1"/>
        </w:rPr>
        <w:t xml:space="preserve">Virtual Presentation #1 – </w:t>
      </w:r>
      <w:r w:rsidR="00FE6625">
        <w:rPr>
          <w:color w:val="000000" w:themeColor="text1"/>
        </w:rPr>
        <w:t>09/07/2025</w:t>
      </w:r>
    </w:p>
    <w:p w14:paraId="1D476DE4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Lisa Hale – Project Manager: Manage repo, Gantt updates, coordinate team for Virtual Presentation #1</w:t>
      </w:r>
    </w:p>
    <w:p w14:paraId="584F77C1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Jovens Raphael – Front-End Developer: Develop/Update UI for Virtual Presentation #1</w:t>
      </w:r>
    </w:p>
    <w:p w14:paraId="7BB2133B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Tyler Chauppetta – Back-End Developer: Work on database/search backend for Virtual Presentation #1</w:t>
      </w:r>
    </w:p>
    <w:p w14:paraId="7998C2C1" w14:textId="77777777" w:rsidR="00AB249B" w:rsidRDefault="00000000">
      <w:r w:rsidRPr="00FE6625">
        <w:rPr>
          <w:sz w:val="24"/>
          <w:szCs w:val="24"/>
        </w:rPr>
        <w:t>Jonathan Zhao –</w:t>
      </w:r>
      <w:r>
        <w:t xml:space="preserve"> IT / DevOps: Setup/test environment, CI, QA for Virtual Presentation #1</w:t>
      </w:r>
    </w:p>
    <w:p w14:paraId="74745DC5" w14:textId="17A41F9D" w:rsidR="00AB249B" w:rsidRPr="00FE6625" w:rsidRDefault="00000000">
      <w:pPr>
        <w:pStyle w:val="Heading1"/>
        <w:rPr>
          <w:color w:val="000000" w:themeColor="text1"/>
        </w:rPr>
      </w:pPr>
      <w:r w:rsidRPr="00FE6625">
        <w:rPr>
          <w:color w:val="000000" w:themeColor="text1"/>
        </w:rPr>
        <w:t xml:space="preserve">Individual Performance #1 / Peer Review #1 – </w:t>
      </w:r>
      <w:r w:rsidR="00FE6625">
        <w:rPr>
          <w:color w:val="000000" w:themeColor="text1"/>
        </w:rPr>
        <w:t>09/21/2025</w:t>
      </w:r>
    </w:p>
    <w:p w14:paraId="2F3E51EB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Lisa Hale – Project Manager: Manage repo, Gantt updates, coordinate team for Individual Performance #1 / Peer Review #1</w:t>
      </w:r>
    </w:p>
    <w:p w14:paraId="04D967E3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Jovens Raphael – Front-End Developer: Develop/Update UI for Individual Performance #1 / Peer Review #1</w:t>
      </w:r>
    </w:p>
    <w:p w14:paraId="237315D5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Tyler Chauppetta – Back-End Developer: Work on database/search backend for Individual Performance #1 / Peer Review #1</w:t>
      </w:r>
    </w:p>
    <w:p w14:paraId="11193FDC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Jonathan Zhao – IT / DevOps: Setup/test environment, CI, QA for Individual Performance #1 / Peer Review #1</w:t>
      </w:r>
    </w:p>
    <w:p w14:paraId="10B3863C" w14:textId="36E0D06F" w:rsidR="00AB249B" w:rsidRPr="00FE6625" w:rsidRDefault="00000000">
      <w:pPr>
        <w:pStyle w:val="Heading1"/>
        <w:rPr>
          <w:color w:val="000000" w:themeColor="text1"/>
        </w:rPr>
      </w:pPr>
      <w:r w:rsidRPr="00FE6625">
        <w:rPr>
          <w:color w:val="000000" w:themeColor="text1"/>
        </w:rPr>
        <w:lastRenderedPageBreak/>
        <w:t xml:space="preserve">Virtual Presentation #2 – </w:t>
      </w:r>
      <w:r w:rsidR="00FE6625">
        <w:rPr>
          <w:color w:val="000000" w:themeColor="text1"/>
        </w:rPr>
        <w:t>10/05/2025</w:t>
      </w:r>
    </w:p>
    <w:p w14:paraId="52315ED2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Lisa Hale – Project Manager: Manage repo, Gantt updates, coordinate team for Virtual Presentation #2</w:t>
      </w:r>
    </w:p>
    <w:p w14:paraId="4B0F92E1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Jovens Raphael – Front-End Developer: Develop/Update UI for Virtual Presentation #2</w:t>
      </w:r>
    </w:p>
    <w:p w14:paraId="2F828D7E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Tyler Chauppetta – Back-End Developer: Work on database/search backend for Virtual Presentation #2</w:t>
      </w:r>
    </w:p>
    <w:p w14:paraId="3E7AE6C0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Jonathan Zhao – IT / DevOps: Setup/test environment, CI, QA for Virtual Presentation #2</w:t>
      </w:r>
    </w:p>
    <w:p w14:paraId="0BF334A3" w14:textId="66E4B471" w:rsidR="00AB249B" w:rsidRPr="00FE6625" w:rsidRDefault="00000000">
      <w:pPr>
        <w:pStyle w:val="Heading1"/>
        <w:rPr>
          <w:color w:val="000000" w:themeColor="text1"/>
        </w:rPr>
      </w:pPr>
      <w:r w:rsidRPr="00FE6625">
        <w:rPr>
          <w:color w:val="000000" w:themeColor="text1"/>
        </w:rPr>
        <w:t xml:space="preserve">Individual Performance #2 / Peer Review #2 – </w:t>
      </w:r>
      <w:r w:rsidR="00FE6625">
        <w:rPr>
          <w:color w:val="000000" w:themeColor="text1"/>
        </w:rPr>
        <w:t>10/12/2025</w:t>
      </w:r>
    </w:p>
    <w:p w14:paraId="0C36FF60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Lisa Hale – Project Manager: Manage repo, Gantt updates, coordinate team for Individual Performance #2 / Peer Review #2</w:t>
      </w:r>
    </w:p>
    <w:p w14:paraId="34EFB528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Jovens Raphael – Front-End Developer: Develop/Update UI for Individual Performance #2 / Peer Review #2</w:t>
      </w:r>
    </w:p>
    <w:p w14:paraId="6B058A9B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Tyler Chauppetta – Back-End Developer: Work on database/search backend for Individual Performance #2 / Peer Review #2</w:t>
      </w:r>
    </w:p>
    <w:p w14:paraId="4EA35CA9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Jonathan Zhao – IT / DevOps: Setup/test environment, CI, QA for Individual Performance #2 / Peer Review #2</w:t>
      </w:r>
    </w:p>
    <w:p w14:paraId="6C269F13" w14:textId="0F085F08" w:rsidR="00AB249B" w:rsidRPr="00FE6625" w:rsidRDefault="00000000">
      <w:pPr>
        <w:pStyle w:val="Heading1"/>
        <w:rPr>
          <w:color w:val="000000" w:themeColor="text1"/>
        </w:rPr>
      </w:pPr>
      <w:r w:rsidRPr="00FE6625">
        <w:rPr>
          <w:color w:val="000000" w:themeColor="text1"/>
        </w:rPr>
        <w:t xml:space="preserve">Individual Performance #3 / Peer Review #3 / Virtual Presentation #3 – </w:t>
      </w:r>
      <w:r w:rsidR="00FE6625">
        <w:rPr>
          <w:color w:val="000000" w:themeColor="text1"/>
        </w:rPr>
        <w:t>11/02/2025</w:t>
      </w:r>
    </w:p>
    <w:p w14:paraId="20B19A62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Lisa Hale – Project Manager: Manage repo, Gantt updates, coordinate team for Individual Performance #3 / Peer Review #3 / Virtual Presentation #3</w:t>
      </w:r>
    </w:p>
    <w:p w14:paraId="587C6C74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Jovens Raphael – Front-End Developer: Develop/Update UI for Individual Performance #3 / Peer Review #3 / Virtual Presentation #3</w:t>
      </w:r>
    </w:p>
    <w:p w14:paraId="38598997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Tyler Chauppetta – Back-End Developer: Work on database/search backend for Individual Performance #3 / Peer Review #3 / Virtual Presentation #3</w:t>
      </w:r>
    </w:p>
    <w:p w14:paraId="5E002B76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Jonathan Zhao – IT / DevOps: Setup/test environment, CI, QA for Individual Performance #3 / Peer Review #3 / Virtual Presentation #3</w:t>
      </w:r>
    </w:p>
    <w:p w14:paraId="47904441" w14:textId="1A8B7226" w:rsidR="00AB249B" w:rsidRPr="00FE6625" w:rsidRDefault="00000000">
      <w:pPr>
        <w:pStyle w:val="Heading1"/>
        <w:rPr>
          <w:color w:val="000000" w:themeColor="text1"/>
        </w:rPr>
      </w:pPr>
      <w:r w:rsidRPr="00FE6625">
        <w:rPr>
          <w:color w:val="000000" w:themeColor="text1"/>
        </w:rPr>
        <w:lastRenderedPageBreak/>
        <w:t xml:space="preserve">Individual Performance #4 / Peer Review #4 / Virtual Presentation #4 – </w:t>
      </w:r>
      <w:r w:rsidR="00FE6625">
        <w:rPr>
          <w:color w:val="000000" w:themeColor="text1"/>
        </w:rPr>
        <w:t>11/16/2025</w:t>
      </w:r>
    </w:p>
    <w:p w14:paraId="04974B28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Lisa Hale – Project Manager: Manage repo, Gantt updates, coordinate team for Individual Performance #4 / Peer Review #4 / Virtual Presentation #4</w:t>
      </w:r>
    </w:p>
    <w:p w14:paraId="3B2AF355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Jovens Raphael – Front-End Developer: Develop/Update UI for Individual Performance #4 / Peer Review #4 / Virtual Presentation #4</w:t>
      </w:r>
    </w:p>
    <w:p w14:paraId="79C5C763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Tyler Chauppetta – Back-End Developer: Work on database/search backend for Individual Performance #4 / Peer Review #4 / Virtual Presentation #4</w:t>
      </w:r>
    </w:p>
    <w:p w14:paraId="337F140E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Jonathan Zhao – IT / DevOps: Setup/test environment, CI, QA for Individual Performance #4 / Peer Review #4 / Virtual Presentation #4</w:t>
      </w:r>
    </w:p>
    <w:p w14:paraId="2D3136ED" w14:textId="64AD3098" w:rsidR="00AB249B" w:rsidRPr="00FE6625" w:rsidRDefault="00000000">
      <w:pPr>
        <w:pStyle w:val="Heading1"/>
        <w:rPr>
          <w:color w:val="000000" w:themeColor="text1"/>
        </w:rPr>
      </w:pPr>
      <w:r w:rsidRPr="00FE6625">
        <w:rPr>
          <w:color w:val="000000" w:themeColor="text1"/>
        </w:rPr>
        <w:t xml:space="preserve">Final Project Presentation – </w:t>
      </w:r>
      <w:r w:rsidR="00FE6625">
        <w:rPr>
          <w:color w:val="000000" w:themeColor="text1"/>
        </w:rPr>
        <w:t>12/01/2025</w:t>
      </w:r>
    </w:p>
    <w:p w14:paraId="5414F3C5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Lisa Hale – Project Manager: Manage repo, Gantt updates, coordinate team for Final Project Presentation</w:t>
      </w:r>
    </w:p>
    <w:p w14:paraId="42D8A5F5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Jovens Raphael – Front-End Developer: Develop/Update UI for Final Project Presentation</w:t>
      </w:r>
    </w:p>
    <w:p w14:paraId="0C63763C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Tyler Chauppetta – Back-End Developer: Work on database/search backend for Final Project Presentation</w:t>
      </w:r>
    </w:p>
    <w:p w14:paraId="5EBB812F" w14:textId="77777777" w:rsidR="00AB249B" w:rsidRPr="00FE6625" w:rsidRDefault="00000000">
      <w:pPr>
        <w:rPr>
          <w:sz w:val="24"/>
          <w:szCs w:val="24"/>
        </w:rPr>
      </w:pPr>
      <w:r w:rsidRPr="00FE6625">
        <w:rPr>
          <w:sz w:val="24"/>
          <w:szCs w:val="24"/>
        </w:rPr>
        <w:t>Jonathan Zhao – IT / DevOps: Setup/test environment, CI, QA for Final Project Presentation</w:t>
      </w:r>
    </w:p>
    <w:sectPr w:rsidR="00AB249B" w:rsidRPr="00FE66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8046870">
    <w:abstractNumId w:val="8"/>
  </w:num>
  <w:num w:numId="2" w16cid:durableId="359355631">
    <w:abstractNumId w:val="6"/>
  </w:num>
  <w:num w:numId="3" w16cid:durableId="1506359793">
    <w:abstractNumId w:val="5"/>
  </w:num>
  <w:num w:numId="4" w16cid:durableId="1263341234">
    <w:abstractNumId w:val="4"/>
  </w:num>
  <w:num w:numId="5" w16cid:durableId="1815639129">
    <w:abstractNumId w:val="7"/>
  </w:num>
  <w:num w:numId="6" w16cid:durableId="1070274436">
    <w:abstractNumId w:val="3"/>
  </w:num>
  <w:num w:numId="7" w16cid:durableId="648368028">
    <w:abstractNumId w:val="2"/>
  </w:num>
  <w:num w:numId="8" w16cid:durableId="1261986405">
    <w:abstractNumId w:val="1"/>
  </w:num>
  <w:num w:numId="9" w16cid:durableId="88718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249B"/>
    <w:rsid w:val="00B47730"/>
    <w:rsid w:val="00BE1BBD"/>
    <w:rsid w:val="00CB0664"/>
    <w:rsid w:val="00FC693F"/>
    <w:rsid w:val="00FE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6CD1D9"/>
  <w14:defaultImageDpi w14:val="300"/>
  <w15:docId w15:val="{4238AE1D-9225-9B41-884E-E30E1F41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Lisa Hale</cp:lastModifiedBy>
  <cp:revision>2</cp:revision>
  <dcterms:created xsi:type="dcterms:W3CDTF">2013-12-23T23:15:00Z</dcterms:created>
  <dcterms:modified xsi:type="dcterms:W3CDTF">2025-09-07T13:49:00Z</dcterms:modified>
  <cp:category/>
</cp:coreProperties>
</file>