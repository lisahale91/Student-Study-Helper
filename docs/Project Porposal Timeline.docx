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Capstone Project Proposal: Student Study Helper App</w:t>
      </w:r>
    </w:p>
    <w:p>
      <w:pPr>
        <w:pStyle w:val="Heading1"/>
      </w:pPr>
      <w:r>
        <w:t>Updated Milestones &amp; Schedule</w:t>
      </w:r>
    </w:p>
    <w:p>
      <w:r>
        <w:t>- Project Proposal – Aug 31, 2025</w:t>
        <w:br/>
        <w:t>- Virtual Presentation #1 – Sep 7, 2025</w:t>
        <w:br/>
        <w:t>- Individual Performance #1 – Sep 21, 2025</w:t>
        <w:br/>
        <w:t>- Peer Review #1 – Sep 21, 2025</w:t>
        <w:br/>
        <w:t>- Virtual Presentation #2 – Oct 5, 2025</w:t>
        <w:br/>
        <w:t>- Individual Performance #2 – Oct 12, 2025</w:t>
        <w:br/>
        <w:t>- Peer Review #2 – Oct 12, 2025</w:t>
        <w:br/>
        <w:t>- Individual Performance #3 – Nov 2, 2025</w:t>
        <w:br/>
        <w:t>- Peer Review #3 – Nov 2, 2025</w:t>
        <w:br/>
        <w:t>- Virtual Presentation #3 – Nov 2, 2025</w:t>
        <w:br/>
        <w:t>- Individual Performance #4 – Nov 16, 2025</w:t>
        <w:br/>
        <w:t>- Peer Review #4 – Nov 16, 2025</w:t>
        <w:br/>
        <w:t>- Virtual Presentation #4 – Nov 16, 2025</w:t>
        <w:br/>
        <w:t>- Final Project Presentation – Dec 1, 2025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